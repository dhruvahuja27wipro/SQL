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AA306" w14:textId="77777777" w:rsidR="00FE3078" w:rsidRDefault="009B795B" w:rsidP="00EA4324">
      <w:pPr>
        <w:pStyle w:val="Heading1"/>
      </w:pPr>
      <w:r>
        <w:t>Project Report: Automated Feed Generation, Duplicate Handling, and Comparison in PostgreSQL</w:t>
      </w:r>
    </w:p>
    <w:p w14:paraId="16AA460C" w14:textId="77777777" w:rsidR="009B795B" w:rsidRPr="009B795B" w:rsidRDefault="009B795B" w:rsidP="009B795B"/>
    <w:p w14:paraId="39899462" w14:textId="77777777" w:rsidR="00682220" w:rsidRPr="009B795B" w:rsidRDefault="00682220" w:rsidP="00CB49F5">
      <w:pPr>
        <w:rPr>
          <w:b/>
          <w:bCs/>
        </w:rPr>
      </w:pPr>
      <w:r w:rsidRPr="009B795B">
        <w:rPr>
          <w:b/>
          <w:bCs/>
        </w:rPr>
        <w:t>Submitted By Dhruv Ahuja</w:t>
      </w:r>
    </w:p>
    <w:p w14:paraId="1B4A8061" w14:textId="0C45740D" w:rsidR="00682220" w:rsidRPr="009B795B" w:rsidRDefault="00682220" w:rsidP="00CB49F5">
      <w:pPr>
        <w:rPr>
          <w:b/>
          <w:bCs/>
        </w:rPr>
      </w:pPr>
      <w:r w:rsidRPr="009B795B">
        <w:rPr>
          <w:b/>
          <w:bCs/>
        </w:rPr>
        <w:t>Date 04-09-25</w:t>
      </w:r>
    </w:p>
    <w:p w14:paraId="1108DA46" w14:textId="5E227857" w:rsidR="00682220" w:rsidRPr="009B795B" w:rsidRDefault="00682220" w:rsidP="00CB49F5">
      <w:pPr>
        <w:rPr>
          <w:b/>
          <w:bCs/>
        </w:rPr>
      </w:pPr>
      <w:r w:rsidRPr="009B795B">
        <w:rPr>
          <w:b/>
          <w:bCs/>
        </w:rPr>
        <w:t>Database PostgreSQL</w:t>
      </w:r>
    </w:p>
    <w:p w14:paraId="6D1CD12D" w14:textId="42F5B178" w:rsidR="00FE3078" w:rsidRDefault="009B795B" w:rsidP="00EA4324">
      <w:pPr>
        <w:pStyle w:val="Heading2"/>
      </w:pPr>
      <w:r>
        <w:t>1. Project Objective</w:t>
      </w:r>
    </w:p>
    <w:p w14:paraId="0591ADCE" w14:textId="7BF492A0" w:rsidR="00FE3078" w:rsidRDefault="009B795B" w:rsidP="00CB49F5">
      <w:r>
        <w:t>The goal of this project was to design and implement an automated data processing system in PostgreSQL that can:</w:t>
      </w:r>
      <w:r>
        <w:br/>
        <w:t>1. Generate test feeds (tables) dynamically with configurable rows and columns.</w:t>
      </w:r>
      <w:r>
        <w:br/>
        <w:t>2. Identify and store duplicate records from feeds.</w:t>
      </w:r>
      <w:r>
        <w:br/>
        <w:t>3. Remove duplicates and keep unique records.</w:t>
      </w:r>
      <w:r>
        <w:br/>
        <w:t>4. Verify that duplicates are removed successfully.</w:t>
      </w:r>
      <w:r>
        <w:br/>
        <w:t>5. Compare data between different feeds and store mismatches or missing records.</w:t>
      </w:r>
      <w:r>
        <w:br/>
        <w:t>6. Run automated tests to validate the above steps.</w:t>
      </w:r>
    </w:p>
    <w:p w14:paraId="40C56505" w14:textId="77777777" w:rsidR="00FE3078" w:rsidRDefault="009B795B" w:rsidP="00EA4324">
      <w:pPr>
        <w:pStyle w:val="Heading2"/>
      </w:pPr>
      <w:r>
        <w:t>2. Dataset Details</w:t>
      </w:r>
    </w:p>
    <w:p w14:paraId="6FC13898" w14:textId="77777777" w:rsidR="00FE3078" w:rsidRDefault="009B795B" w:rsidP="00CB49F5">
      <w:r>
        <w:t>- Data is generated automatically using random strings from MD5(RANDOM()).</w:t>
      </w:r>
      <w:r>
        <w:br/>
        <w:t>- Each feed (Feed1, Feed2, etc.) can have variable numbers of rows and columns.</w:t>
      </w:r>
      <w:r>
        <w:br/>
        <w:t>- Example: Feed1 had 10 columns × 10 rows, while Feed2 had 15 columns × 15 rows.</w:t>
      </w:r>
      <w:r>
        <w:br/>
        <w:t>- An extra duplicate row is inserted deliberately for testing duplicate handling.</w:t>
      </w:r>
    </w:p>
    <w:p w14:paraId="73C48334" w14:textId="18D5846C" w:rsidR="00FE3078" w:rsidRDefault="009B795B" w:rsidP="009B795B">
      <w:pPr>
        <w:pStyle w:val="Heading2"/>
      </w:pPr>
      <w:r>
        <w:t xml:space="preserve">3. </w:t>
      </w:r>
      <w:r w:rsidR="00682220">
        <w:t>REQ 1</w:t>
      </w:r>
      <w:r>
        <w:t xml:space="preserve"> – Generate Feeds</w:t>
      </w:r>
    </w:p>
    <w:p w14:paraId="54EA4FE2" w14:textId="77777777" w:rsidR="00FE3078" w:rsidRDefault="009B795B" w:rsidP="00CB49F5">
      <w:r>
        <w:t>A stored procedure `generate_feed` was created. It dynamically builds tables with random rows and columns.</w:t>
      </w:r>
      <w:r>
        <w:br/>
        <w:t>Example: `CALL generate_feed('Feed1', 10, 10);` created Feed1 with 10 columns and 10 rows.</w:t>
      </w:r>
    </w:p>
    <w:p w14:paraId="587A88D6" w14:textId="72F619D1" w:rsidR="00682220" w:rsidRDefault="00682220" w:rsidP="009B795B">
      <w:pPr>
        <w:pStyle w:val="Heading2"/>
      </w:pPr>
      <w:r>
        <w:t>SQL Script:</w:t>
      </w:r>
    </w:p>
    <w:p w14:paraId="61D441CA" w14:textId="77777777" w:rsidR="00821763" w:rsidRDefault="00821763" w:rsidP="00CB49F5"/>
    <w:p w14:paraId="14E50AE9" w14:textId="77777777" w:rsidR="00821763" w:rsidRDefault="00821763" w:rsidP="00CB49F5"/>
    <w:p w14:paraId="09FB76B1" w14:textId="22662B9F" w:rsidR="00821763" w:rsidRDefault="00821763" w:rsidP="00CB49F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26B8A4" wp14:editId="6193A00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86400" cy="2431415"/>
            <wp:effectExtent l="0" t="0" r="0" b="6985"/>
            <wp:wrapTopAndBottom/>
            <wp:docPr id="184042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9011" name="Picture 18404290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00E4E" w14:textId="60414527" w:rsidR="00682220" w:rsidRDefault="00821763" w:rsidP="009B795B">
      <w:pPr>
        <w:pStyle w:val="Heading2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0745B6A5" wp14:editId="766E0A25">
            <wp:simplePos x="0" y="0"/>
            <wp:positionH relativeFrom="column">
              <wp:posOffset>-76200</wp:posOffset>
            </wp:positionH>
            <wp:positionV relativeFrom="paragraph">
              <wp:posOffset>502920</wp:posOffset>
            </wp:positionV>
            <wp:extent cx="5486400" cy="1196340"/>
            <wp:effectExtent l="0" t="0" r="0" b="3810"/>
            <wp:wrapTopAndBottom/>
            <wp:docPr id="20679148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14857" name="Picture 20679148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 REQ 1(Feed1)</w:t>
      </w:r>
    </w:p>
    <w:p w14:paraId="00ACEC9A" w14:textId="1D85561F" w:rsidR="00821763" w:rsidRDefault="00821763" w:rsidP="00CB49F5"/>
    <w:p w14:paraId="098D1543" w14:textId="77777777" w:rsidR="000B2CBA" w:rsidRDefault="000B2CBA" w:rsidP="00CB49F5"/>
    <w:p w14:paraId="3C0783D1" w14:textId="241D0D1F" w:rsidR="00FE3078" w:rsidRDefault="00CB49F5" w:rsidP="009B795B">
      <w:pPr>
        <w:pStyle w:val="Heading2"/>
      </w:pPr>
      <w:r>
        <w:t>REQ</w:t>
      </w:r>
      <w:r w:rsidR="009B795B">
        <w:t xml:space="preserve"> 2 – </w:t>
      </w:r>
      <w:r>
        <w:t>Automated Task using Store Procedures</w:t>
      </w:r>
    </w:p>
    <w:p w14:paraId="0758C64A" w14:textId="2A646D9A" w:rsidR="00FE3078" w:rsidRDefault="009B795B" w:rsidP="00CB49F5">
      <w:r>
        <w:t>A table `duplicates` was created. The procedure `find_and_store_duplicates` finds duplicate rows and stores them in JSON format.</w:t>
      </w:r>
    </w:p>
    <w:p w14:paraId="75E574F7" w14:textId="3938B057" w:rsidR="00CB49F5" w:rsidRDefault="00CB49F5" w:rsidP="009B795B">
      <w:pPr>
        <w:pStyle w:val="Heading2"/>
      </w:pPr>
      <w:r>
        <w:t xml:space="preserve">SQL Query </w:t>
      </w:r>
    </w:p>
    <w:p w14:paraId="1A66D426" w14:textId="69CD874E" w:rsidR="00CB49F5" w:rsidRDefault="00CB49F5" w:rsidP="00CB49F5">
      <w:r>
        <w:rPr>
          <w:noProof/>
        </w:rPr>
        <w:drawing>
          <wp:anchor distT="0" distB="0" distL="114300" distR="114300" simplePos="0" relativeHeight="251658242" behindDoc="0" locked="0" layoutInCell="1" allowOverlap="1" wp14:anchorId="61E9A69F" wp14:editId="72B60E9D">
            <wp:simplePos x="0" y="0"/>
            <wp:positionH relativeFrom="column">
              <wp:posOffset>290483</wp:posOffset>
            </wp:positionH>
            <wp:positionV relativeFrom="paragraph">
              <wp:posOffset>137738</wp:posOffset>
            </wp:positionV>
            <wp:extent cx="3477260" cy="2624455"/>
            <wp:effectExtent l="0" t="0" r="8890" b="4445"/>
            <wp:wrapNone/>
            <wp:docPr id="1261163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63332" name="Picture 12611633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CEC85" w14:textId="77777777" w:rsidR="00CB49F5" w:rsidRDefault="00CB49F5" w:rsidP="00CB49F5"/>
    <w:p w14:paraId="3CC788CF" w14:textId="2599AAED" w:rsidR="00CB49F5" w:rsidRDefault="00CB49F5" w:rsidP="00CB49F5"/>
    <w:p w14:paraId="7C49E664" w14:textId="77777777" w:rsidR="00CB49F5" w:rsidRDefault="00CB49F5" w:rsidP="00CB49F5"/>
    <w:p w14:paraId="56E3FF0E" w14:textId="77777777" w:rsidR="00CB49F5" w:rsidRDefault="00CB49F5" w:rsidP="00CB49F5"/>
    <w:p w14:paraId="74AB1873" w14:textId="77777777" w:rsidR="00CB49F5" w:rsidRDefault="00CB49F5" w:rsidP="00CB49F5"/>
    <w:p w14:paraId="040022CE" w14:textId="09F792B0" w:rsidR="00CB49F5" w:rsidRDefault="00CB49F5" w:rsidP="00CB49F5"/>
    <w:p w14:paraId="7660D4D8" w14:textId="77777777" w:rsidR="00CB49F5" w:rsidRDefault="00CB49F5" w:rsidP="00CB49F5"/>
    <w:p w14:paraId="03042805" w14:textId="77777777" w:rsidR="00CB49F5" w:rsidRDefault="00CB49F5" w:rsidP="00CB49F5"/>
    <w:p w14:paraId="35AA3FFE" w14:textId="77777777" w:rsidR="00CB49F5" w:rsidRDefault="00CB49F5" w:rsidP="00CB49F5"/>
    <w:p w14:paraId="5B7E311E" w14:textId="77777777" w:rsidR="00CB49F5" w:rsidRDefault="00CB49F5" w:rsidP="00CB49F5"/>
    <w:p w14:paraId="137CAD30" w14:textId="77777777" w:rsidR="00CB49F5" w:rsidRDefault="00CB49F5" w:rsidP="00CB49F5"/>
    <w:p w14:paraId="0C856BF0" w14:textId="3C4ACE7E" w:rsidR="00CB49F5" w:rsidRPr="00CB49F5" w:rsidRDefault="009B795B" w:rsidP="009B795B">
      <w:pPr>
        <w:pStyle w:val="Heading2"/>
      </w:pPr>
      <w:r>
        <w:t>Step 3</w:t>
      </w:r>
      <w:r w:rsidR="00CB49F5">
        <w:t>&amp;4 –</w:t>
      </w:r>
      <w:r>
        <w:t xml:space="preserve"> </w:t>
      </w:r>
      <w:r w:rsidR="00CB49F5">
        <w:t>Identify and Store Duplicates</w:t>
      </w:r>
    </w:p>
    <w:p w14:paraId="05799DA1" w14:textId="1D16CA3F" w:rsidR="00FE3078" w:rsidRDefault="009B795B" w:rsidP="00CB49F5">
      <w:r>
        <w:t>A procedure `replace_duplicates_with_unique` removes duplicate rows while keeping distinct ones.</w:t>
      </w:r>
      <w:r>
        <w:br/>
        <w:t>Example: Feed1 reduced from 11 rows → 10 rows.</w:t>
      </w:r>
    </w:p>
    <w:p w14:paraId="38AD41A8" w14:textId="4350DEBA" w:rsidR="00CB49F5" w:rsidRDefault="00CB49F5" w:rsidP="009B795B">
      <w:pPr>
        <w:pStyle w:val="Heading2"/>
      </w:pPr>
      <w:r>
        <w:t>SQL query</w:t>
      </w:r>
    </w:p>
    <w:p w14:paraId="1345ECF5" w14:textId="107D5E10" w:rsidR="00CB49F5" w:rsidRDefault="00CB49F5" w:rsidP="00CB49F5">
      <w:r>
        <w:rPr>
          <w:noProof/>
        </w:rPr>
        <w:drawing>
          <wp:anchor distT="0" distB="0" distL="114300" distR="114300" simplePos="0" relativeHeight="251658243" behindDoc="0" locked="0" layoutInCell="1" allowOverlap="1" wp14:anchorId="4ECB4FBC" wp14:editId="22C76C02">
            <wp:simplePos x="0" y="0"/>
            <wp:positionH relativeFrom="column">
              <wp:posOffset>20262</wp:posOffset>
            </wp:positionH>
            <wp:positionV relativeFrom="paragraph">
              <wp:posOffset>9468</wp:posOffset>
            </wp:positionV>
            <wp:extent cx="4405745" cy="2415001"/>
            <wp:effectExtent l="0" t="0" r="0" b="4445"/>
            <wp:wrapNone/>
            <wp:docPr id="1729785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85743" name="Picture 17297857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5745" cy="241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0B1AD" w14:textId="77777777" w:rsidR="00CB49F5" w:rsidRDefault="00CB49F5" w:rsidP="00CB49F5"/>
    <w:p w14:paraId="2644C7DB" w14:textId="77777777" w:rsidR="00CB49F5" w:rsidRDefault="00CB49F5" w:rsidP="00CB49F5"/>
    <w:p w14:paraId="0B123A7C" w14:textId="77777777" w:rsidR="00CB49F5" w:rsidRDefault="00CB49F5" w:rsidP="00CB49F5"/>
    <w:p w14:paraId="0674F6AD" w14:textId="77777777" w:rsidR="00CB49F5" w:rsidRDefault="00CB49F5" w:rsidP="00CB49F5"/>
    <w:p w14:paraId="26FBC2DB" w14:textId="77777777" w:rsidR="00CB49F5" w:rsidRDefault="00CB49F5" w:rsidP="00CB49F5"/>
    <w:p w14:paraId="76C190D7" w14:textId="77777777" w:rsidR="00CB49F5" w:rsidRDefault="00CB49F5" w:rsidP="00CB49F5"/>
    <w:p w14:paraId="4514BC8C" w14:textId="77777777" w:rsidR="00CB49F5" w:rsidRDefault="00CB49F5" w:rsidP="00CB49F5"/>
    <w:p w14:paraId="4DF72DF0" w14:textId="77777777" w:rsidR="00CB49F5" w:rsidRDefault="00CB49F5" w:rsidP="00CB49F5"/>
    <w:p w14:paraId="0193DACA" w14:textId="77777777" w:rsidR="00CB49F5" w:rsidRDefault="00CB49F5" w:rsidP="00CB49F5"/>
    <w:p w14:paraId="629FAE41" w14:textId="77777777" w:rsidR="00CB49F5" w:rsidRDefault="00CB49F5" w:rsidP="00CB49F5"/>
    <w:p w14:paraId="53188948" w14:textId="44A9854D" w:rsidR="00CB49F5" w:rsidRDefault="00CB49F5" w:rsidP="009B795B">
      <w:pPr>
        <w:pStyle w:val="Heading2"/>
      </w:pPr>
      <w:r>
        <w:t>Output</w:t>
      </w:r>
    </w:p>
    <w:p w14:paraId="5DC218B3" w14:textId="2CA6F10C" w:rsidR="00CB49F5" w:rsidRDefault="00CB49F5" w:rsidP="00CB49F5">
      <w:r>
        <w:rPr>
          <w:noProof/>
        </w:rPr>
        <w:drawing>
          <wp:inline distT="0" distB="0" distL="0" distR="0" wp14:anchorId="1B7A2304" wp14:editId="69DBE8A1">
            <wp:extent cx="5486400" cy="604520"/>
            <wp:effectExtent l="0" t="0" r="0" b="5080"/>
            <wp:docPr id="1827099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99411" name="Picture 182709941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37BD" w14:textId="77777777" w:rsidR="00CB49F5" w:rsidRDefault="00CB49F5" w:rsidP="00CB49F5"/>
    <w:p w14:paraId="25A0E2F6" w14:textId="1CA4F449" w:rsidR="00FE3078" w:rsidRDefault="000B2CBA" w:rsidP="009B795B">
      <w:pPr>
        <w:pStyle w:val="Heading2"/>
      </w:pPr>
      <w:r>
        <w:t>REQ</w:t>
      </w:r>
      <w:r w:rsidR="009B795B">
        <w:t xml:space="preserve"> </w:t>
      </w:r>
      <w:r>
        <w:t>5&amp;6</w:t>
      </w:r>
      <w:r w:rsidR="009B795B">
        <w:t xml:space="preserve"> – </w:t>
      </w:r>
      <w:r>
        <w:t>Remove Duplicates and Verify</w:t>
      </w:r>
    </w:p>
    <w:p w14:paraId="282FB70F" w14:textId="62FEF73D" w:rsidR="00FE3078" w:rsidRDefault="009B795B" w:rsidP="00CB49F5">
      <w:r>
        <w:t>A procedure `verify_no_duplicates` checks the feed after cleanup.</w:t>
      </w:r>
      <w:r>
        <w:br/>
        <w:t>Result: Feed1 had 0 duplicate groups remaining.</w:t>
      </w:r>
    </w:p>
    <w:p w14:paraId="085856DE" w14:textId="31441E3E" w:rsidR="00CB49F5" w:rsidRDefault="00CB49F5" w:rsidP="00CB49F5">
      <w:r>
        <w:t>SQL Query</w:t>
      </w:r>
    </w:p>
    <w:p w14:paraId="52D675F5" w14:textId="380CD1B4" w:rsidR="000B2CBA" w:rsidRDefault="000B2CBA" w:rsidP="00CB49F5">
      <w:r>
        <w:rPr>
          <w:noProof/>
        </w:rPr>
        <w:lastRenderedPageBreak/>
        <w:drawing>
          <wp:inline distT="0" distB="0" distL="0" distR="0" wp14:anchorId="5ED5AFBE" wp14:editId="278580E5">
            <wp:extent cx="5486400" cy="2644775"/>
            <wp:effectExtent l="0" t="0" r="0" b="3175"/>
            <wp:docPr id="196757484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74847" name="Picture 7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63C3" w14:textId="77777777" w:rsidR="000B2CBA" w:rsidRDefault="000B2CBA" w:rsidP="009B795B">
      <w:pPr>
        <w:pStyle w:val="Heading2"/>
      </w:pPr>
    </w:p>
    <w:p w14:paraId="2431BF64" w14:textId="644D0D2E" w:rsidR="000B2CBA" w:rsidRDefault="000B2CBA" w:rsidP="009B795B">
      <w:pPr>
        <w:pStyle w:val="Heading2"/>
      </w:pPr>
      <w:r>
        <w:t>Output</w:t>
      </w:r>
    </w:p>
    <w:p w14:paraId="131186A3" w14:textId="465816AC" w:rsidR="00CB49F5" w:rsidRDefault="000B2CBA" w:rsidP="00CB49F5">
      <w:r>
        <w:rPr>
          <w:noProof/>
        </w:rPr>
        <w:drawing>
          <wp:inline distT="0" distB="0" distL="0" distR="0" wp14:anchorId="3C6A95EF" wp14:editId="532F1FD3">
            <wp:extent cx="2194750" cy="594412"/>
            <wp:effectExtent l="0" t="0" r="0" b="0"/>
            <wp:docPr id="1540170428" name="Picture 6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70428" name="Picture 6" descr="A close up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9387" w14:textId="77777777" w:rsidR="00CB49F5" w:rsidRDefault="00CB49F5" w:rsidP="00CB49F5"/>
    <w:p w14:paraId="498E7D0F" w14:textId="70BB88A6" w:rsidR="00FE3078" w:rsidRDefault="000B2CBA" w:rsidP="009B795B">
      <w:pPr>
        <w:pStyle w:val="Heading2"/>
      </w:pPr>
      <w:r>
        <w:t>REQ</w:t>
      </w:r>
      <w:r w:rsidR="009B795B">
        <w:t xml:space="preserve"> </w:t>
      </w:r>
      <w:r>
        <w:t>7</w:t>
      </w:r>
      <w:r w:rsidR="009B795B">
        <w:t xml:space="preserve"> – Compare Feeds</w:t>
      </w:r>
    </w:p>
    <w:p w14:paraId="7A6094A4" w14:textId="77777777" w:rsidR="00FE3078" w:rsidRDefault="009B795B" w:rsidP="00CB49F5">
      <w:r>
        <w:t>A table `comparison_results` was created. The procedure `compare_feeds` compares two feeds row by row.</w:t>
      </w:r>
      <w:r>
        <w:br/>
        <w:t>Differences are logged in JSON with statuses: 'In source only' or 'In target only'.</w:t>
      </w:r>
      <w:r>
        <w:br/>
        <w:t>Example: Comparing Feed2 with Feed1 generated multiple mismatches.</w:t>
      </w:r>
    </w:p>
    <w:p w14:paraId="029DD973" w14:textId="1EC3D7D0" w:rsidR="000B2CBA" w:rsidRDefault="000B2CBA" w:rsidP="00CB49F5">
      <w:r>
        <w:rPr>
          <w:noProof/>
        </w:rPr>
        <w:lastRenderedPageBreak/>
        <w:drawing>
          <wp:inline distT="0" distB="0" distL="0" distR="0" wp14:anchorId="5A3B0B92" wp14:editId="4A595335">
            <wp:extent cx="5486400" cy="3557905"/>
            <wp:effectExtent l="0" t="0" r="0" b="4445"/>
            <wp:docPr id="575171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71820" name="Picture 5751718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46DA" w14:textId="4B0AB260" w:rsidR="000B2CBA" w:rsidRDefault="000B2CBA" w:rsidP="009B795B">
      <w:pPr>
        <w:pStyle w:val="Heading2"/>
      </w:pPr>
      <w:r>
        <w:t>Output</w:t>
      </w:r>
    </w:p>
    <w:p w14:paraId="1E1DE825" w14:textId="1EC8BED8" w:rsidR="000B2CBA" w:rsidRDefault="000B2CBA" w:rsidP="00CB49F5">
      <w:r>
        <w:rPr>
          <w:noProof/>
        </w:rPr>
        <w:drawing>
          <wp:inline distT="0" distB="0" distL="0" distR="0" wp14:anchorId="164E3133" wp14:editId="6457EB83">
            <wp:extent cx="5486400" cy="830580"/>
            <wp:effectExtent l="0" t="0" r="0" b="7620"/>
            <wp:docPr id="338025383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25383" name="Picture 9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30FC" w14:textId="77777777" w:rsidR="000B2CBA" w:rsidRDefault="000B2CBA" w:rsidP="009B795B">
      <w:pPr>
        <w:pStyle w:val="Heading2"/>
      </w:pPr>
    </w:p>
    <w:p w14:paraId="663362DE" w14:textId="06BAB3A2" w:rsidR="00FE3078" w:rsidRDefault="000B2CBA" w:rsidP="009B795B">
      <w:pPr>
        <w:pStyle w:val="Heading2"/>
      </w:pPr>
      <w:r>
        <w:t>REQ 8&amp;9</w:t>
      </w:r>
      <w:r w:rsidR="009B795B">
        <w:t xml:space="preserve"> – Automated Testing</w:t>
      </w:r>
    </w:p>
    <w:p w14:paraId="7193236C" w14:textId="77777777" w:rsidR="000B2CBA" w:rsidRDefault="000B2CBA" w:rsidP="000B2CBA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sz w:val="24"/>
          <w:szCs w:val="24"/>
        </w:rPr>
      </w:pPr>
      <w:r>
        <w:rPr>
          <w:rFonts w:ascii="Google Sans Text" w:eastAsia="Google Sans Text" w:hAnsi="Google Sans Text" w:cs="Google Sans Text"/>
          <w:b/>
          <w:color w:val="1B1C1D"/>
          <w:sz w:val="24"/>
          <w:szCs w:val="24"/>
        </w:rPr>
        <w:t>Objective:</w:t>
      </w:r>
      <w:r>
        <w:rPr>
          <w:rFonts w:ascii="Google Sans Text" w:eastAsia="Google Sans Text" w:hAnsi="Google Sans Text" w:cs="Google Sans Text"/>
          <w:color w:val="1B1C1D"/>
          <w:sz w:val="24"/>
          <w:szCs w:val="24"/>
        </w:rPr>
        <w:t xml:space="preserve"> To create a comprehensive test plan covering all functionalities and to automate the execution of these tests using a SQL stored procedure.</w:t>
      </w:r>
    </w:p>
    <w:p w14:paraId="34C2D43B" w14:textId="77777777" w:rsidR="000B2CBA" w:rsidRDefault="000B2CBA" w:rsidP="000B2CBA">
      <w:pPr>
        <w:pStyle w:val="Heading3"/>
        <w:spacing w:before="0" w:after="12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" w:eastAsia="Google Sans" w:hAnsi="Google Sans" w:cs="Google Sans"/>
          <w:b/>
          <w:color w:val="1B1C1D"/>
        </w:rPr>
        <w:t>Manual Test Plan</w:t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B2CBA" w14:paraId="2E14086E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154A7C9" w14:textId="77777777" w:rsidR="000B2CBA" w:rsidRDefault="000B2CBA" w:rsidP="00E4764F">
            <w:pPr>
              <w:spacing w:before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Test Case ID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7B5A762" w14:textId="77777777" w:rsidR="000B2CBA" w:rsidRDefault="000B2CBA" w:rsidP="00E4764F">
            <w:pPr>
              <w:spacing w:before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Test Case Description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EE31A84" w14:textId="77777777" w:rsidR="000B2CBA" w:rsidRDefault="000B2CBA" w:rsidP="00E4764F">
            <w:pPr>
              <w:spacing w:before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Expected Result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97D1178" w14:textId="77777777" w:rsidR="000B2CBA" w:rsidRDefault="000B2CBA" w:rsidP="00E4764F">
            <w:pPr>
              <w:spacing w:before="120"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Test Steps</w:t>
            </w:r>
          </w:p>
        </w:tc>
      </w:tr>
      <w:tr w:rsidR="000B2CBA" w14:paraId="314CC40F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19423A6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288048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Generate Feed-1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BCE0FFE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A table named Feed1 is created with 10 columns and 11 rows (10 unique + 1 duplicate).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B4841D7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Execute CALL generate_feed('Feed1', 10, 10);</w:t>
            </w:r>
          </w:p>
          <w:p w14:paraId="2E12A248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Verify the table Feed1 exists</w:t>
            </w:r>
          </w:p>
          <w:p w14:paraId="1BE88172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3. Check SELECT COUNT(*) FROM Feed1; </w:t>
            </w:r>
            <w:r>
              <w:rPr>
                <w:rFonts w:ascii="Google Sans Text" w:eastAsia="Google Sans Text" w:hAnsi="Google Sans Text" w:cs="Google Sans Text"/>
                <w:color w:val="1B1C1D"/>
              </w:rPr>
              <w:lastRenderedPageBreak/>
              <w:t>returns 11</w:t>
            </w:r>
          </w:p>
          <w:p w14:paraId="41BAAB5C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4. Check SELECT COUNT(*) FROM INFORMATION_SCHEMA.COLUMNS WHERE table_name = 'Feed1'; returns 10.</w:t>
            </w:r>
          </w:p>
        </w:tc>
      </w:tr>
      <w:tr w:rsidR="000B2CBA" w14:paraId="7B27000E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90A52E8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lastRenderedPageBreak/>
              <w:t>TC-02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C1B77DB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Generate Feed-2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4D1E3C6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A table named Feed2 is created with 15 columns and 16 rows.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31C0D42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Execute CALL generate_feed('Feed2', 15, 15);</w:t>
            </w:r>
          </w:p>
          <w:p w14:paraId="363546CA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Verify the table Feed2 exists.</w:t>
            </w:r>
          </w:p>
          <w:p w14:paraId="34E9747F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3. Check row and column counts.</w:t>
            </w:r>
          </w:p>
        </w:tc>
      </w:tr>
      <w:tr w:rsidR="000B2CBA" w14:paraId="248BB6E6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3A03B6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6AD22E1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Generate Feed-3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5B1FC955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A table named Feed3 is created with 20 columns and 21 rows.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D7BB989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Execute CALL generate_feed('Feed3', 20, 20);</w:t>
            </w:r>
          </w:p>
          <w:p w14:paraId="3E89C00B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Verify the table Feed3 exists.</w:t>
            </w:r>
          </w:p>
          <w:p w14:paraId="459948D4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3. Check row and column counts.</w:t>
            </w:r>
          </w:p>
        </w:tc>
      </w:tr>
      <w:tr w:rsidR="000B2CBA" w14:paraId="083A3D38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EF44CC7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D32431D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Identify Duplicates in Feed-1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C457AB1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The duplicates table should contain one record from Feed1 with a count_of_duplicates of 2.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8092E6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TRUNCATE TABLE duplicates;</w:t>
            </w:r>
          </w:p>
          <w:p w14:paraId="5F9036AD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CALL find_and_store_duplicates('Feed1');</w:t>
            </w:r>
          </w:p>
          <w:p w14:paraId="3A8E82BC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3. SELECT COUNT(*) FROM duplicates WHERE table_name_source = 'Feed1'; should be 1.</w:t>
            </w:r>
          </w:p>
        </w:tc>
      </w:tr>
      <w:tr w:rsidR="000B2CBA" w14:paraId="3598D80F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D4B356E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94D9D9F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Replace Duplicates in Feed-1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1A49C61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The Feed1 table should contain only 10 unique rows.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30FF0E2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 xml:space="preserve">1. CALL replace_duplicates_with_unique('Feed1');.  2. SELECT COUNT(*) FROM Feed1; should be </w:t>
            </w:r>
            <w:r>
              <w:rPr>
                <w:rFonts w:ascii="Google Sans Text" w:eastAsia="Google Sans Text" w:hAnsi="Google Sans Text" w:cs="Google Sans Text"/>
                <w:color w:val="1B1C1D"/>
              </w:rPr>
              <w:lastRenderedPageBreak/>
              <w:t>10.</w:t>
            </w:r>
          </w:p>
        </w:tc>
      </w:tr>
      <w:tr w:rsidR="000B2CBA" w14:paraId="293C1091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3A58124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lastRenderedPageBreak/>
              <w:t>TC-06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F582163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Verify No Duplicates in Feed-1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305AE9A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The verification script should report that no duplicates are found.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C082967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CALL verify_no_duplicates('Feed1');</w:t>
            </w:r>
          </w:p>
          <w:p w14:paraId="60293DFE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The result message should indicate success.</w:t>
            </w:r>
          </w:p>
        </w:tc>
      </w:tr>
      <w:tr w:rsidR="000B2CBA" w14:paraId="68575BD5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054559C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64E75C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Compare Feed-2 to Feed-1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400C9C46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The comparison_results table should contain records indicating which rows are unique to Feed2 and which are unique to Feed1.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ED40837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TRUNCATE TABLE comparison_results;.  2. CALL compare_feeds('Feed2', 'Feed1');</w:t>
            </w:r>
          </w:p>
          <w:p w14:paraId="674BF733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3. SELECT * FROM comparison_results; and manually verify the logic.</w:t>
            </w:r>
          </w:p>
        </w:tc>
      </w:tr>
      <w:tr w:rsidR="000B2CBA" w14:paraId="0BA60393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6AE154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1534362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Generate Feed with Zero Rows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224CE7C9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A table should be created with the specified columns but 0 rows.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B64D41F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CALL generate_feed('Feed_Zero', 5, 0);</w:t>
            </w:r>
          </w:p>
          <w:p w14:paraId="662A9BC0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2. SELECT COUNT(*) FROM Feed_Zero; should return 0.</w:t>
            </w:r>
          </w:p>
        </w:tc>
      </w:tr>
      <w:tr w:rsidR="000B2CBA" w14:paraId="20F2527E" w14:textId="77777777" w:rsidTr="00E4764F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7AE3C450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TC-09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EF2DD2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b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b/>
                <w:color w:val="1B1C1D"/>
              </w:rPr>
              <w:t>Duplicate Check on Clean Table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8BD9567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The find_and_store_duplicates procedure should not add any records to the duplicates table.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AFD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6C19482A" w14:textId="77777777" w:rsidR="000B2CBA" w:rsidRDefault="000B2CBA" w:rsidP="00E4764F">
            <w:pPr>
              <w:spacing w:line="275" w:lineRule="auto"/>
              <w:rPr>
                <w:rFonts w:ascii="Google Sans Text" w:eastAsia="Google Sans Text" w:hAnsi="Google Sans Text" w:cs="Google Sans Text"/>
                <w:color w:val="1B1C1D"/>
              </w:rPr>
            </w:pPr>
            <w:r>
              <w:rPr>
                <w:rFonts w:ascii="Google Sans Text" w:eastAsia="Google Sans Text" w:hAnsi="Google Sans Text" w:cs="Google Sans Text"/>
                <w:color w:val="1B1C1D"/>
              </w:rPr>
              <w:t>1. CALL replace_duplicates_with_unique('Feed2');.  2. TRUNCATE TABLE duplicates;.  3. CALL find_and_store_duplicates('Feed2');.  4. SELECT COUNT(*) FROM duplicates; should be 0.</w:t>
            </w:r>
          </w:p>
        </w:tc>
      </w:tr>
    </w:tbl>
    <w:p w14:paraId="56A934CC" w14:textId="23BBC2F4" w:rsidR="000B2CBA" w:rsidRDefault="000B2CBA" w:rsidP="009B795B">
      <w:pPr>
        <w:pStyle w:val="Heading2"/>
      </w:pPr>
      <w:r>
        <w:lastRenderedPageBreak/>
        <w:t>Query</w:t>
      </w:r>
    </w:p>
    <w:p w14:paraId="2D703674" w14:textId="77777777" w:rsidR="000B2CBA" w:rsidRDefault="000B2CBA" w:rsidP="00CB49F5">
      <w:r>
        <w:rPr>
          <w:noProof/>
        </w:rPr>
        <w:drawing>
          <wp:inline distT="0" distB="0" distL="0" distR="0" wp14:anchorId="4DC5B702" wp14:editId="0BFBFAC2">
            <wp:extent cx="5486400" cy="4140835"/>
            <wp:effectExtent l="0" t="0" r="0" b="0"/>
            <wp:docPr id="1929903076" name="Picture 10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03076" name="Picture 10" descr="A computer screen shot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95B">
        <w:br/>
      </w:r>
    </w:p>
    <w:p w14:paraId="1E9436B9" w14:textId="77777777" w:rsidR="000B2CBA" w:rsidRDefault="000B2CBA" w:rsidP="009B795B">
      <w:pPr>
        <w:pStyle w:val="Heading2"/>
      </w:pPr>
      <w:r>
        <w:t>Output</w:t>
      </w:r>
    </w:p>
    <w:p w14:paraId="35A6D8DF" w14:textId="4B920B23" w:rsidR="000B2CBA" w:rsidRDefault="000B2CBA" w:rsidP="00CB49F5">
      <w:r>
        <w:rPr>
          <w:noProof/>
        </w:rPr>
        <w:drawing>
          <wp:inline distT="0" distB="0" distL="0" distR="0" wp14:anchorId="3CC22903" wp14:editId="1EA6FFE1">
            <wp:extent cx="3932261" cy="1638442"/>
            <wp:effectExtent l="0" t="0" r="0" b="0"/>
            <wp:docPr id="31115338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53388" name="Picture 1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C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oogle Sans Text">
    <w:altName w:val="Calibri"/>
    <w:panose1 w:val="020B0604020202020204"/>
    <w:charset w:val="00"/>
    <w:family w:val="auto"/>
    <w:pitch w:val="default"/>
  </w:font>
  <w:font w:name="Google San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515376">
    <w:abstractNumId w:val="8"/>
  </w:num>
  <w:num w:numId="2" w16cid:durableId="329798439">
    <w:abstractNumId w:val="6"/>
  </w:num>
  <w:num w:numId="3" w16cid:durableId="1236361305">
    <w:abstractNumId w:val="5"/>
  </w:num>
  <w:num w:numId="4" w16cid:durableId="397826388">
    <w:abstractNumId w:val="4"/>
  </w:num>
  <w:num w:numId="5" w16cid:durableId="2004310451">
    <w:abstractNumId w:val="7"/>
  </w:num>
  <w:num w:numId="6" w16cid:durableId="811479333">
    <w:abstractNumId w:val="3"/>
  </w:num>
  <w:num w:numId="7" w16cid:durableId="1031108177">
    <w:abstractNumId w:val="2"/>
  </w:num>
  <w:num w:numId="8" w16cid:durableId="1718898487">
    <w:abstractNumId w:val="1"/>
  </w:num>
  <w:num w:numId="9" w16cid:durableId="94746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CBA"/>
    <w:rsid w:val="0015074B"/>
    <w:rsid w:val="0029639D"/>
    <w:rsid w:val="00326F90"/>
    <w:rsid w:val="003F20CE"/>
    <w:rsid w:val="0049167D"/>
    <w:rsid w:val="004F2E36"/>
    <w:rsid w:val="00682220"/>
    <w:rsid w:val="007F744C"/>
    <w:rsid w:val="00821763"/>
    <w:rsid w:val="009B795B"/>
    <w:rsid w:val="00AA1D8D"/>
    <w:rsid w:val="00B47730"/>
    <w:rsid w:val="00C57532"/>
    <w:rsid w:val="00CB0664"/>
    <w:rsid w:val="00CB49F5"/>
    <w:rsid w:val="00EA4324"/>
    <w:rsid w:val="00F12329"/>
    <w:rsid w:val="00FC693F"/>
    <w:rsid w:val="00FE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CB40B"/>
  <w14:defaultImageDpi w14:val="300"/>
  <w15:docId w15:val="{E446A873-1D8B-464F-BD79-9391D520F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F5"/>
  </w:style>
  <w:style w:type="paragraph" w:styleId="Heading1">
    <w:name w:val="heading 1"/>
    <w:basedOn w:val="Normal"/>
    <w:next w:val="Normal"/>
    <w:link w:val="Heading1Char"/>
    <w:uiPriority w:val="9"/>
    <w:qFormat/>
    <w:rsid w:val="00CB49F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9F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9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9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9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9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9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9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9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CB49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49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9F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49F5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B49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F5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9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49F5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CB49F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9F5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9F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9F5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9F5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9F5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9F5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9F5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49F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CB49F5"/>
    <w:rPr>
      <w:b/>
      <w:bCs/>
    </w:rPr>
  </w:style>
  <w:style w:type="character" w:styleId="Emphasis">
    <w:name w:val="Emphasis"/>
    <w:basedOn w:val="DefaultParagraphFont"/>
    <w:uiPriority w:val="20"/>
    <w:qFormat/>
    <w:rsid w:val="00CB49F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9F5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9F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B49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49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49F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49F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B49F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49F5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 Ahuja</cp:lastModifiedBy>
  <cp:revision>2</cp:revision>
  <dcterms:created xsi:type="dcterms:W3CDTF">2025-09-11T06:24:00Z</dcterms:created>
  <dcterms:modified xsi:type="dcterms:W3CDTF">2025-09-11T06:24:00Z</dcterms:modified>
  <cp:category/>
</cp:coreProperties>
</file>